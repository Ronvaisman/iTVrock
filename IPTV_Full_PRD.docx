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IPTV App - Product Requirements Document (PRD)</w:t>
      </w:r>
    </w:p>
    <w:p>
      <w:pPr>
        <w:pStyle w:val="Heading1"/>
      </w:pPr>
      <w:r>
        <w:t>Functional Requirements</w:t>
      </w:r>
    </w:p>
    <w:p>
      <w:r>
        <w:t>&lt;&lt;Detailed content inserted here for Functional Requirements&gt;&gt;</w:t>
      </w:r>
    </w:p>
    <w:p>
      <w:pPr>
        <w:pStyle w:val="Heading1"/>
      </w:pPr>
      <w:r>
        <w:t>Non-Functional Requirements</w:t>
      </w:r>
    </w:p>
    <w:p>
      <w:r>
        <w:t>&lt;&lt;Detailed content inserted here for Non-Functional Requirements&gt;&gt;</w:t>
      </w:r>
    </w:p>
    <w:p>
      <w:pPr>
        <w:pStyle w:val="Heading1"/>
      </w:pPr>
      <w:r>
        <w:t>Data Model</w:t>
      </w:r>
    </w:p>
    <w:p>
      <w:r>
        <w:t>&lt;&lt;Detailed content inserted here for Data Model&gt;&gt;</w:t>
      </w:r>
    </w:p>
    <w:p>
      <w:pPr>
        <w:pStyle w:val="Heading1"/>
      </w:pPr>
      <w:r>
        <w:t>Tech Stack Recommendations</w:t>
      </w:r>
    </w:p>
    <w:p>
      <w:r>
        <w:t>&lt;&lt;Detailed content inserted here for Tech Stack Recommendations&gt;&gt;</w:t>
      </w:r>
    </w:p>
    <w:p>
      <w:pPr>
        <w:pStyle w:val="Heading1"/>
      </w:pPr>
      <w:r>
        <w:t>Privacy and Compliance</w:t>
      </w:r>
    </w:p>
    <w:p>
      <w:r>
        <w:t>&lt;&lt;Detailed content inserted here for Privacy and Compliance&gt;&gt;</w:t>
      </w:r>
    </w:p>
    <w:p>
      <w:pPr>
        <w:pStyle w:val="Heading1"/>
      </w:pPr>
      <w:r>
        <w:t>Launch and MVP Plan</w:t>
      </w:r>
    </w:p>
    <w:p>
      <w:r>
        <w:t>&lt;&lt;Detailed content inserted here for Launch and MVP Plan&gt;&gt;</w:t>
      </w:r>
    </w:p>
    <w:p>
      <w:pPr>
        <w:pStyle w:val="Heading1"/>
      </w:pPr>
      <w:r>
        <w:t>Future Roadmap</w:t>
      </w:r>
    </w:p>
    <w:p>
      <w:r>
        <w:t>&lt;&lt;Detailed content inserted here for Future Roadmap&gt;&gt;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